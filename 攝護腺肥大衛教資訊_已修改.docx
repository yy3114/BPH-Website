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攝護腺肥大衛教資訊</w:t>
      </w:r>
    </w:p>
    <w:p>
      <w:pPr>
        <w:pStyle w:val="Heading2"/>
      </w:pPr>
      <w:r>
        <w:t>泌尿科主治醫師 葉雨青醫師 溫馨提醒：</w:t>
      </w:r>
    </w:p>
    <w:p>
      <w:r>
        <w:t>「排尿變無力，尿不乾淨！」</w:t>
      </w:r>
    </w:p>
    <w:p>
      <w:r>
        <w:t>「常常半夜頻尿、剛上完廁所卻又想尿！」</w:t>
      </w:r>
    </w:p>
    <w:p>
      <w:r>
        <w:t>小心！這可能是攝護腺肥大的警訊。</w:t>
      </w:r>
    </w:p>
    <w:p>
      <w:r>
        <w:t>50 至 60 歲以上的男性，每兩人就有一人會遇到這個問題，隨著年紀增長，發生率還會更高！</w:t>
      </w:r>
    </w:p>
    <w:p>
      <w:r>
        <w:t>現在不注意，將來解尿恐怕會越來越困難！</w:t>
      </w:r>
    </w:p>
    <w:p>
      <w:pPr>
        <w:pStyle w:val="Heading2"/>
      </w:pPr>
      <w:r>
        <w:t>什麼是攝護腺？</w:t>
      </w:r>
    </w:p>
    <w:p>
      <w:r>
        <w:t>攝護腺（又稱前列腺）是男性特有的器官，位於膀胱下方、直腸前方，包住尿道的起始部分。它的主要功能是分泌攝護腺液，與精液混合，有助於精子的活動力與存活。</w:t>
      </w:r>
    </w:p>
    <w:p>
      <w:r>
        <w:t>隨著年齡增長，攝護腺可能逐漸肥大，壓迫尿道，導致：</w:t>
      </w:r>
    </w:p>
    <w:p>
      <w:r>
        <w:t>- 解尿困難</w:t>
        <w:br/>
        <w:t>- 尿頻、夜尿</w:t>
        <w:br/>
        <w:t>- 解尿中斷、滴滴答答</w:t>
        <w:br/>
        <w:t>- 解尿無力、排尿不乾淨感</w:t>
      </w:r>
    </w:p>
    <w:p>
      <w:r>
        <w:t>這種情況稱為「良性攝護腺肥大」。</w:t>
      </w:r>
    </w:p>
    <w:p>
      <w:pPr>
        <w:pStyle w:val="Heading2"/>
      </w:pPr>
      <w:r>
        <w:t>攝護腺肥大的治療選擇</w:t>
      </w:r>
    </w:p>
    <w:p>
      <w:r>
        <w:t>當症狀已經影響到生活品質時，應由泌尿科醫師評估是否需要治療。常見方式包括：</w:t>
      </w:r>
    </w:p>
    <w:p>
      <w:pPr>
        <w:pStyle w:val="Heading2"/>
      </w:pPr>
      <w:r>
        <w:t>🔹 藥物治療</w:t>
      </w:r>
    </w:p>
    <w:p>
      <w:r>
        <w:t>- α-阻斷劑：放鬆攝護腺與膀胱出口肌肉，改善排尿</w:t>
        <w:br/>
        <w:t>- 5α-還原酶抑制劑：減緩攝護腺體積增大</w:t>
      </w:r>
    </w:p>
    <w:p>
      <w:pPr>
        <w:pStyle w:val="Heading2"/>
      </w:pPr>
      <w:r>
        <w:t>🔹 傳統手術</w:t>
      </w:r>
    </w:p>
    <w:p>
      <w:r>
        <w:t>- 經尿道攝護腺刮除術（TURP）：歷史悠久、效果良好，但出血量較多、恢復期較長</w:t>
      </w:r>
    </w:p>
    <w:p>
      <w:pPr>
        <w:pStyle w:val="Heading2"/>
      </w:pPr>
      <w:r>
        <w:t>🔹 微創新式手術</w:t>
      </w:r>
    </w:p>
    <w:p>
      <w:r>
        <w:t>- 雷射汽化攝護腺手術：出血少、恢復快，成為現今主流</w:t>
        <w:br/>
        <w:t>- Rezum 水蒸氣療法：將高溫水蒸氣注入攝護腺，讓組織縮小，改善症狀</w:t>
        <w:br/>
        <w:t xml:space="preserve">  - 優點：出血少、不需全身麻醉、恢復快</w:t>
        <w:br/>
        <w:t xml:space="preserve">  - 適合：不願接受傳統手術的患者</w:t>
      </w:r>
    </w:p>
    <w:p>
      <w:pPr>
        <w:pStyle w:val="Heading2"/>
      </w:pPr>
      <w:r>
        <w:t>日常生活中，如何改善攝護腺肥大的困擾？</w:t>
      </w:r>
    </w:p>
    <w:p>
      <w:r>
        <w:t>✅ 避免憋尿，一有尿意就盡快排尿</w:t>
        <w:br/>
        <w:t>✅ 維持規律性生活，避免長時間禁慾</w:t>
        <w:br/>
        <w:t>✅ 晚上少喝利尿性飲品（如咖啡、茶、酒）</w:t>
        <w:br/>
        <w:t>✅ 如出現發燒、解尿疼痛、排不出尿等症狀，務必盡快就醫！</w:t>
      </w:r>
    </w:p>
    <w:p>
      <w:pPr>
        <w:pStyle w:val="Heading2"/>
      </w:pPr>
      <w:r>
        <w:t>💡 小提醒：「坐太久也會讓攝護腺不舒服」</w:t>
      </w:r>
    </w:p>
    <w:p>
      <w:r>
        <w:t>避免久坐或久站超過 30 分鐘，長時間維持同一姿勢容易導致骨盆腔血液循環不良，讓攝護腺腫脹、排尿更困難。</w:t>
      </w:r>
    </w:p>
    <w:p>
      <w:pPr>
        <w:pStyle w:val="Heading2"/>
      </w:pPr>
      <w:r>
        <w:t>建立好習慣，有助遠離症狀！</w:t>
      </w:r>
    </w:p>
    <w:p>
      <w:r>
        <w:t>- 多吃蔬果、少吃油炸</w:t>
        <w:br/>
        <w:t>- 保持適度運動</w:t>
        <w:br/>
        <w:t>- 控制體重、遠離便秘</w:t>
        <w:br/>
        <w:t>- 睡眠充足、減少壓力</w:t>
      </w:r>
    </w:p>
    <w:p>
      <w:pPr>
        <w:pStyle w:val="Heading2"/>
      </w:pPr>
      <w:r>
        <w:t>覺得排尿越來越卡卡、夜尿次數愈來愈多嗎？</w:t>
      </w:r>
    </w:p>
    <w:p>
      <w:r>
        <w:t>別再忍耐了！及早找泌尿科醫師檢查，讓您「解放順暢、生活自在」。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